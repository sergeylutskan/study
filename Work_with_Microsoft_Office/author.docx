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36D" w:rsidRPr="00B27220" w:rsidRDefault="00B27220">
      <w:pPr>
        <w:pStyle w:val="aa"/>
        <w:rPr>
          <w:lang w:val="ru-RU"/>
        </w:rPr>
      </w:pPr>
      <w:r>
        <w:t>test</w:t>
      </w:r>
      <w:r w:rsidRPr="00B27220">
        <w:rPr>
          <w:lang w:val="ru-RU"/>
        </w:rPr>
        <w:t>01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>Чтобы сделать перенос строки вместо абзаца,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>нужно поставить два пробела в конце предыдущей строки.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 xml:space="preserve">Заголовки </w:t>
      </w:r>
      <w:r w:rsidRPr="00B27220">
        <w:rPr>
          <w:lang w:val="ru-RU"/>
        </w:rPr>
        <w:t>отмечаются диезом `#` в начале строки, от одного до шести. Например:</w:t>
      </w:r>
    </w:p>
    <w:p w:rsidR="0093136D" w:rsidRPr="00B27220" w:rsidRDefault="00B27220">
      <w:pPr>
        <w:pStyle w:val="1"/>
        <w:rPr>
          <w:lang w:val="ru-RU"/>
        </w:rPr>
      </w:pPr>
      <w:r w:rsidRPr="00B27220">
        <w:rPr>
          <w:lang w:val="ru-RU"/>
        </w:rPr>
        <w:t>Заголовок первого уровня</w:t>
      </w:r>
    </w:p>
    <w:p w:rsidR="0093136D" w:rsidRPr="00B27220" w:rsidRDefault="00B27220">
      <w:pPr>
        <w:pStyle w:val="21"/>
        <w:rPr>
          <w:lang w:val="ru-RU"/>
        </w:rPr>
      </w:pPr>
      <w:r w:rsidRPr="00B27220">
        <w:rPr>
          <w:lang w:val="ru-RU"/>
        </w:rPr>
        <w:t xml:space="preserve">Заголовок </w:t>
      </w:r>
      <w:r>
        <w:t>h</w:t>
      </w:r>
      <w:r w:rsidRPr="00B27220">
        <w:rPr>
          <w:lang w:val="ru-RU"/>
        </w:rPr>
        <w:t>2</w:t>
      </w:r>
    </w:p>
    <w:p w:rsidR="0093136D" w:rsidRPr="00B27220" w:rsidRDefault="00B27220">
      <w:pPr>
        <w:pStyle w:val="31"/>
        <w:rPr>
          <w:lang w:val="ru-RU"/>
        </w:rPr>
      </w:pPr>
      <w:r w:rsidRPr="00B27220">
        <w:rPr>
          <w:lang w:val="ru-RU"/>
        </w:rPr>
        <w:t xml:space="preserve">Заголовок </w:t>
      </w:r>
      <w:r>
        <w:t>h</w:t>
      </w:r>
      <w:r w:rsidRPr="00B27220">
        <w:rPr>
          <w:lang w:val="ru-RU"/>
        </w:rPr>
        <w:t>3</w:t>
      </w:r>
    </w:p>
    <w:p w:rsidR="0093136D" w:rsidRPr="00B27220" w:rsidRDefault="00B27220">
      <w:pPr>
        <w:pStyle w:val="4"/>
        <w:rPr>
          <w:lang w:val="ru-RU"/>
        </w:rPr>
      </w:pPr>
      <w:r w:rsidRPr="00B27220">
        <w:rPr>
          <w:lang w:val="ru-RU"/>
        </w:rPr>
        <w:t xml:space="preserve">Заголовок </w:t>
      </w:r>
      <w:r>
        <w:t>h</w:t>
      </w:r>
      <w:r w:rsidRPr="00B27220">
        <w:rPr>
          <w:lang w:val="ru-RU"/>
        </w:rPr>
        <w:t>4</w:t>
      </w:r>
    </w:p>
    <w:p w:rsidR="0093136D" w:rsidRPr="00B27220" w:rsidRDefault="00B27220">
      <w:pPr>
        <w:pStyle w:val="5"/>
        <w:rPr>
          <w:lang w:val="ru-RU"/>
        </w:rPr>
      </w:pPr>
      <w:r w:rsidRPr="00B27220">
        <w:rPr>
          <w:lang w:val="ru-RU"/>
        </w:rPr>
        <w:t xml:space="preserve">Заголовок </w:t>
      </w:r>
      <w:r>
        <w:t>h</w:t>
      </w:r>
      <w:r w:rsidRPr="00B27220">
        <w:rPr>
          <w:lang w:val="ru-RU"/>
        </w:rPr>
        <w:t>5</w:t>
      </w:r>
    </w:p>
    <w:p w:rsidR="0093136D" w:rsidRPr="00B27220" w:rsidRDefault="00B27220">
      <w:pPr>
        <w:pStyle w:val="6"/>
        <w:rPr>
          <w:lang w:val="ru-RU"/>
        </w:rPr>
      </w:pPr>
      <w:r w:rsidRPr="00B27220">
        <w:rPr>
          <w:lang w:val="ru-RU"/>
        </w:rPr>
        <w:t xml:space="preserve">Заголовок </w:t>
      </w:r>
      <w:r>
        <w:t>h</w:t>
      </w:r>
      <w:r w:rsidRPr="00B27220">
        <w:rPr>
          <w:lang w:val="ru-RU"/>
        </w:rPr>
        <w:t>6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>В декоративных целях заголовки можно «закрывать» с обратной стороны.</w:t>
      </w:r>
    </w:p>
    <w:p w:rsidR="0093136D" w:rsidRPr="00B27220" w:rsidRDefault="00B27220">
      <w:pPr>
        <w:pStyle w:val="31"/>
        <w:rPr>
          <w:lang w:val="ru-RU"/>
        </w:rPr>
      </w:pPr>
      <w:r w:rsidRPr="00B27220">
        <w:rPr>
          <w:lang w:val="ru-RU"/>
        </w:rPr>
        <w:t>Списки</w:t>
      </w:r>
    </w:p>
    <w:p w:rsidR="0093136D" w:rsidRPr="00B27220" w:rsidRDefault="00B27220">
      <w:pPr>
        <w:rPr>
          <w:lang w:val="ru-RU"/>
        </w:rPr>
      </w:pPr>
      <w:r w:rsidRPr="00B27220">
        <w:rPr>
          <w:lang w:val="ru-RU"/>
        </w:rPr>
        <w:t>Для разметки неупоряд</w:t>
      </w:r>
      <w:r w:rsidRPr="00B27220">
        <w:rPr>
          <w:lang w:val="ru-RU"/>
        </w:rPr>
        <w:t>оченных списков можно использовать или `</w:t>
      </w:r>
      <w:r w:rsidRPr="00B27220">
        <w:rPr>
          <w:i/>
          <w:lang w:val="ru-RU"/>
        </w:rPr>
        <w:t>`, или `-`, или `+`:</w:t>
      </w:r>
    </w:p>
    <w:p w:rsidR="0093136D" w:rsidRDefault="00B27220">
      <w:pPr>
        <w:pStyle w:val="a0"/>
      </w:pPr>
      <w:r>
        <w:t>элемент 1</w:t>
      </w:r>
    </w:p>
    <w:p w:rsidR="0093136D" w:rsidRDefault="00B27220">
      <w:pPr>
        <w:pStyle w:val="a0"/>
      </w:pPr>
      <w:r>
        <w:t>элемент 2</w:t>
      </w:r>
    </w:p>
    <w:p w:rsidR="0093136D" w:rsidRDefault="00B27220">
      <w:pPr>
        <w:pStyle w:val="a0"/>
      </w:pPr>
      <w:r>
        <w:t>элемент ...</w:t>
      </w:r>
    </w:p>
    <w:p w:rsidR="0093136D" w:rsidRDefault="00B27220">
      <w:r>
        <w:t>Упорядоченный список:</w:t>
      </w:r>
    </w:p>
    <w:p w:rsidR="0093136D" w:rsidRDefault="00B27220">
      <w:pPr>
        <w:pStyle w:val="a"/>
      </w:pPr>
      <w:r>
        <w:t xml:space="preserve"> элемент 1</w:t>
      </w:r>
    </w:p>
    <w:p w:rsidR="0093136D" w:rsidRDefault="00B27220">
      <w:pPr>
        <w:pStyle w:val="a"/>
      </w:pPr>
      <w:r>
        <w:t xml:space="preserve"> элемент 2</w:t>
      </w:r>
    </w:p>
    <w:p w:rsidR="0093136D" w:rsidRDefault="00B27220">
      <w:pPr>
        <w:pStyle w:val="a"/>
      </w:pPr>
      <w:r>
        <w:t xml:space="preserve"> элемент 3</w:t>
      </w:r>
    </w:p>
    <w:p w:rsidR="0093136D" w:rsidRDefault="00B27220">
      <w:pPr>
        <w:pStyle w:val="a"/>
      </w:pPr>
      <w:r>
        <w:t xml:space="preserve"> Donec sit amet nisl. Aliquam semper ipsum sit amet velit. Suspendisse id sem consectetuer libero luctus adi</w:t>
      </w:r>
      <w:r>
        <w:t>piscing.</w:t>
      </w:r>
    </w:p>
    <w:p w:rsidR="0093136D" w:rsidRDefault="00B27220">
      <w:r w:rsidRPr="00B27220">
        <w:rPr>
          <w:lang w:val="ru-RU"/>
        </w:rPr>
        <w:t xml:space="preserve">На самом деле не </w:t>
      </w:r>
      <w:proofErr w:type="gramStart"/>
      <w:r w:rsidRPr="00B27220">
        <w:rPr>
          <w:lang w:val="ru-RU"/>
        </w:rPr>
        <w:t>важно</w:t>
      </w:r>
      <w:proofErr w:type="gramEnd"/>
      <w:r w:rsidRPr="00B27220">
        <w:rPr>
          <w:lang w:val="ru-RU"/>
        </w:rPr>
        <w:t xml:space="preserve"> как в коде пронумерованы пункты, главное, чтобы перед элементом списка стояла цифра (любая) с точкой. </w:t>
      </w:r>
      <w:r>
        <w:t>Можно сделать и так:</w:t>
      </w:r>
    </w:p>
    <w:p w:rsidR="0093136D" w:rsidRDefault="00B27220">
      <w:pPr>
        <w:pStyle w:val="a"/>
      </w:pPr>
      <w:r>
        <w:t xml:space="preserve"> элемент 1</w:t>
      </w:r>
    </w:p>
    <w:p w:rsidR="0093136D" w:rsidRDefault="00B27220">
      <w:pPr>
        <w:pStyle w:val="a"/>
      </w:pPr>
      <w:r>
        <w:t xml:space="preserve"> элемент 2</w:t>
      </w:r>
    </w:p>
    <w:p w:rsidR="0093136D" w:rsidRDefault="00B27220">
      <w:pPr>
        <w:pStyle w:val="a"/>
      </w:pPr>
      <w:r>
        <w:t xml:space="preserve"> элемент 3</w:t>
      </w:r>
    </w:p>
    <w:p w:rsidR="0093136D" w:rsidRDefault="00B27220">
      <w:pPr>
        <w:pStyle w:val="a"/>
      </w:pPr>
      <w:r>
        <w:lastRenderedPageBreak/>
        <w:t xml:space="preserve"> элемент 4</w:t>
      </w:r>
    </w:p>
    <w:p w:rsidR="0093136D" w:rsidRDefault="00B27220">
      <w:pPr>
        <w:pStyle w:val="a0"/>
      </w:pPr>
      <w:r>
        <w:t>Дополнительно</w:t>
      </w:r>
    </w:p>
    <w:p w:rsidR="0093136D" w:rsidRDefault="0093136D"/>
    <w:p w:rsidR="0093136D" w:rsidRDefault="00B27220">
      <w:r>
        <w:rPr>
          <w:i/>
        </w:rPr>
        <w:t>italic</w:t>
      </w:r>
    </w:p>
    <w:p w:rsidR="0093136D" w:rsidRDefault="00B27220">
      <w:r>
        <w:t>и это тоже</w:t>
      </w:r>
    </w:p>
    <w:p w:rsidR="0093136D" w:rsidRDefault="00B27220">
      <w:r>
        <w:rPr>
          <w:i/>
        </w:rPr>
        <w:t>italic</w:t>
      </w:r>
    </w:p>
    <w:p w:rsidR="0093136D" w:rsidRDefault="00B27220">
      <w:r>
        <w:t>А вот так уже</w:t>
      </w:r>
    </w:p>
    <w:p w:rsidR="0093136D" w:rsidRDefault="00B27220">
      <w:r>
        <w:rPr>
          <w:b/>
        </w:rPr>
        <w:t>strong</w:t>
      </w:r>
    </w:p>
    <w:p w:rsidR="0093136D" w:rsidRDefault="00B27220">
      <w:r>
        <w:t>, и так тоже</w:t>
      </w:r>
    </w:p>
    <w:p w:rsidR="0093136D" w:rsidRDefault="00B27220">
      <w:r>
        <w:rPr>
          <w:b/>
        </w:rPr>
        <w:t>strong</w:t>
      </w:r>
    </w:p>
    <w:p w:rsidR="0093136D" w:rsidRPr="00B27220" w:rsidRDefault="00B27220">
      <w:pPr>
        <w:rPr>
          <w:b/>
          <w:i/>
          <w:lang w:val="ru-RU"/>
        </w:rPr>
      </w:pPr>
      <w:r w:rsidRPr="00B27220">
        <w:rPr>
          <w:b/>
          <w:i/>
        </w:rPr>
        <w:t>strong</w:t>
      </w:r>
      <w:r w:rsidRPr="00B27220">
        <w:rPr>
          <w:b/>
          <w:i/>
        </w:rPr>
        <w:t>italic</w:t>
      </w:r>
      <w:bookmarkStart w:id="0" w:name="_GoBack"/>
      <w:bookmarkEnd w:id="0"/>
    </w:p>
    <w:p w:rsidR="0093136D" w:rsidRPr="00B27220" w:rsidRDefault="00B27220">
      <w:pPr>
        <w:rPr>
          <w:lang w:val="ru-RU"/>
        </w:rPr>
      </w:pPr>
      <w:r w:rsidRPr="00B27220">
        <w:rPr>
          <w:b/>
          <w:lang w:val="ru-RU"/>
        </w:rPr>
        <w:t xml:space="preserve">Одно форматирование </w:t>
      </w:r>
      <w:r w:rsidRPr="00B27220">
        <w:rPr>
          <w:b/>
          <w:i/>
          <w:lang w:val="ru-RU"/>
        </w:rPr>
        <w:t>другое</w:t>
      </w:r>
      <w:r w:rsidRPr="00B27220">
        <w:rPr>
          <w:b/>
          <w:lang w:val="ru-RU"/>
        </w:rPr>
        <w:t xml:space="preserve"> снова первое</w:t>
      </w:r>
      <w:r w:rsidRPr="00B27220">
        <w:rPr>
          <w:lang w:val="ru-RU"/>
        </w:rPr>
        <w:t xml:space="preserve"> обычный текст </w:t>
      </w:r>
      <w:r w:rsidRPr="00B27220">
        <w:rPr>
          <w:i/>
          <w:lang w:val="ru-RU"/>
        </w:rPr>
        <w:t xml:space="preserve">и </w:t>
      </w:r>
      <w:r w:rsidRPr="00B27220">
        <w:rPr>
          <w:b/>
          <w:i/>
          <w:lang w:val="ru-RU"/>
        </w:rPr>
        <w:t>форматирование</w:t>
      </w:r>
      <w:r w:rsidRPr="00B27220">
        <w:rPr>
          <w:i/>
          <w:lang w:val="ru-RU"/>
        </w:rPr>
        <w:t xml:space="preserve"> наоборот</w:t>
      </w:r>
    </w:p>
    <w:sectPr w:rsidR="0093136D" w:rsidRPr="00B27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36D"/>
    <w:rsid w:val="00AA1D8D"/>
    <w:rsid w:val="00B2722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2F5E05C-34EA-493E-BBBC-83B5770A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0356B6-8C11-4C52-8D62-C04F81AD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Артем Рудаковский</cp:lastModifiedBy>
  <cp:revision>2</cp:revision>
  <dcterms:created xsi:type="dcterms:W3CDTF">2013-12-23T23:15:00Z</dcterms:created>
  <dcterms:modified xsi:type="dcterms:W3CDTF">2019-04-01T14:20:00Z</dcterms:modified>
  <cp:category/>
</cp:coreProperties>
</file>